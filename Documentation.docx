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ADEF6" w14:textId="43F82BF3" w:rsidR="00C60A40" w:rsidRDefault="00C60A40" w:rsidP="00254856">
      <w:pPr>
        <w:rPr>
          <w:lang w:val="en-GB"/>
        </w:rPr>
      </w:pPr>
      <w:bookmarkStart w:id="0" w:name="_Hlk188742241"/>
      <w:bookmarkEnd w:id="0"/>
    </w:p>
    <w:p w14:paraId="09CF89EB" w14:textId="77777777" w:rsidR="004841B3" w:rsidRDefault="004841B3" w:rsidP="004841B3">
      <w:pPr>
        <w:rPr>
          <w:lang w:val="en-GB"/>
        </w:rPr>
      </w:pPr>
    </w:p>
    <w:p w14:paraId="393B4298" w14:textId="0ECABBAF" w:rsidR="004841B3" w:rsidRDefault="004841B3" w:rsidP="004841B3">
      <w:pPr>
        <w:pBdr>
          <w:top w:val="single" w:sz="4" w:space="1" w:color="auto"/>
          <w:left w:val="single" w:sz="4" w:space="4" w:color="auto"/>
          <w:bottom w:val="single" w:sz="4" w:space="1" w:color="auto"/>
          <w:right w:val="single" w:sz="4" w:space="4" w:color="auto"/>
        </w:pBdr>
        <w:rPr>
          <w:lang w:val="en-GB"/>
        </w:rPr>
      </w:pPr>
      <w:r>
        <w:rPr>
          <w:lang w:val="en-GB"/>
        </w:rPr>
        <w:t xml:space="preserve">                   </w:t>
      </w:r>
    </w:p>
    <w:p w14:paraId="61C456ED" w14:textId="1D782D68" w:rsidR="004841B3" w:rsidRDefault="00254856" w:rsidP="00254856">
      <w:pPr>
        <w:pBdr>
          <w:top w:val="single" w:sz="4" w:space="1" w:color="auto"/>
          <w:left w:val="single" w:sz="4" w:space="4" w:color="auto"/>
          <w:bottom w:val="single" w:sz="4" w:space="1" w:color="auto"/>
          <w:right w:val="single" w:sz="4" w:space="4" w:color="auto"/>
        </w:pBdr>
        <w:jc w:val="center"/>
        <w:rPr>
          <w:lang w:val="en-GB"/>
        </w:rPr>
      </w:pPr>
      <w:r w:rsidRPr="0007410A">
        <w:rPr>
          <w:rFonts w:eastAsia="SimSun"/>
          <w:noProof/>
          <w:sz w:val="52"/>
        </w:rPr>
        <w:drawing>
          <wp:inline distT="0" distB="0" distL="0" distR="0" wp14:anchorId="2672A1BC" wp14:editId="16B3708E">
            <wp:extent cx="2525395" cy="694600"/>
            <wp:effectExtent l="0" t="0" r="0" b="0"/>
            <wp:docPr id="6" name="Picture 5">
              <a:extLst xmlns:a="http://schemas.openxmlformats.org/drawingml/2006/main">
                <a:ext uri="{FF2B5EF4-FFF2-40B4-BE49-F238E27FC236}">
                  <a16:creationId xmlns:a16="http://schemas.microsoft.com/office/drawing/2014/main" id="{030A0DA3-A5EB-15F4-379A-E5CCCD88A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0A0DA3-A5EB-15F4-379A-E5CCCD88A944}"/>
                        </a:ext>
                      </a:extLst>
                    </pic:cNvPr>
                    <pic:cNvPicPr>
                      <a:picLocks noChangeAspect="1"/>
                    </pic:cNvPicPr>
                  </pic:nvPicPr>
                  <pic:blipFill>
                    <a:blip r:embed="rId8"/>
                    <a:stretch>
                      <a:fillRect/>
                    </a:stretch>
                  </pic:blipFill>
                  <pic:spPr>
                    <a:xfrm>
                      <a:off x="0" y="0"/>
                      <a:ext cx="2546554" cy="700420"/>
                    </a:xfrm>
                    <a:prstGeom prst="rect">
                      <a:avLst/>
                    </a:prstGeom>
                  </pic:spPr>
                </pic:pic>
              </a:graphicData>
            </a:graphic>
          </wp:inline>
        </w:drawing>
      </w:r>
    </w:p>
    <w:p w14:paraId="0D919132" w14:textId="541F49BF" w:rsidR="004841B3" w:rsidRPr="004841B3" w:rsidRDefault="004841B3" w:rsidP="004841B3">
      <w:pPr>
        <w:pBdr>
          <w:top w:val="single" w:sz="4" w:space="1" w:color="auto"/>
          <w:left w:val="single" w:sz="4" w:space="4" w:color="auto"/>
          <w:bottom w:val="single" w:sz="4" w:space="1" w:color="auto"/>
          <w:right w:val="single" w:sz="4" w:space="4" w:color="auto"/>
        </w:pBdr>
        <w:jc w:val="center"/>
        <w:rPr>
          <w:rFonts w:ascii="Agency FB" w:hAnsi="Agency FB"/>
          <w:b/>
          <w:bCs/>
          <w:sz w:val="52"/>
          <w:szCs w:val="52"/>
          <w:u w:val="single"/>
          <w:lang w:val="en-GB"/>
        </w:rPr>
      </w:pPr>
      <w:r>
        <w:rPr>
          <w:rFonts w:ascii="Agency FB" w:hAnsi="Agency FB"/>
          <w:b/>
          <w:bCs/>
          <w:sz w:val="44"/>
          <w:szCs w:val="44"/>
          <w:u w:val="single"/>
          <w:lang w:val="en-GB"/>
        </w:rPr>
        <w:t>“</w:t>
      </w:r>
      <w:r w:rsidRPr="004841B3">
        <w:rPr>
          <w:rFonts w:ascii="Agency FB" w:hAnsi="Agency FB"/>
          <w:b/>
          <w:bCs/>
          <w:sz w:val="52"/>
          <w:szCs w:val="52"/>
          <w:u w:val="single"/>
          <w:lang w:val="en-GB"/>
        </w:rPr>
        <w:t>PROGRAMMING  FUNDAMENTALS</w:t>
      </w:r>
    </w:p>
    <w:p w14:paraId="76927A76" w14:textId="594294CF" w:rsidR="004841B3" w:rsidRDefault="004841B3" w:rsidP="004841B3">
      <w:pPr>
        <w:pBdr>
          <w:top w:val="single" w:sz="4" w:space="1" w:color="auto"/>
          <w:left w:val="single" w:sz="4" w:space="4" w:color="auto"/>
          <w:bottom w:val="single" w:sz="4" w:space="1" w:color="auto"/>
          <w:right w:val="single" w:sz="4" w:space="4" w:color="auto"/>
        </w:pBdr>
        <w:jc w:val="center"/>
        <w:rPr>
          <w:rFonts w:ascii="Agency FB" w:hAnsi="Agency FB"/>
          <w:b/>
          <w:bCs/>
          <w:sz w:val="52"/>
          <w:szCs w:val="52"/>
          <w:u w:val="single"/>
          <w:lang w:val="en-GB"/>
        </w:rPr>
      </w:pPr>
      <w:r w:rsidRPr="004841B3">
        <w:rPr>
          <w:rFonts w:ascii="Agency FB" w:hAnsi="Agency FB"/>
          <w:b/>
          <w:bCs/>
          <w:sz w:val="52"/>
          <w:szCs w:val="52"/>
          <w:u w:val="single"/>
          <w:lang w:val="en-GB"/>
        </w:rPr>
        <w:t>SEMESTER  PROJECT “</w:t>
      </w:r>
    </w:p>
    <w:p w14:paraId="65F7D876" w14:textId="7C1C9581" w:rsidR="004841B3" w:rsidRPr="004841B3" w:rsidRDefault="004841B3" w:rsidP="004841B3">
      <w:pPr>
        <w:pBdr>
          <w:top w:val="single" w:sz="4" w:space="1" w:color="auto"/>
          <w:left w:val="single" w:sz="4" w:space="4" w:color="auto"/>
          <w:bottom w:val="single" w:sz="4" w:space="1" w:color="auto"/>
          <w:right w:val="single" w:sz="4" w:space="4" w:color="auto"/>
        </w:pBdr>
        <w:shd w:val="clear" w:color="auto" w:fill="C0504D" w:themeFill="accent2"/>
        <w:jc w:val="center"/>
        <w:rPr>
          <w:rFonts w:ascii="Agency FB" w:hAnsi="Agency FB"/>
          <w:b/>
          <w:bCs/>
          <w:color w:val="000000" w:themeColor="text1"/>
          <w:sz w:val="52"/>
          <w:szCs w:val="52"/>
          <w:u w:val="single"/>
          <w:lang w:val="en-GB"/>
        </w:rPr>
      </w:pPr>
      <w:r>
        <w:rPr>
          <w:rFonts w:ascii="Agency FB" w:hAnsi="Agency FB"/>
          <w:b/>
          <w:bCs/>
          <w:color w:val="000000" w:themeColor="text1"/>
          <w:sz w:val="52"/>
          <w:szCs w:val="52"/>
          <w:u w:val="single"/>
          <w:lang w:val="en-GB"/>
        </w:rPr>
        <w:t>“</w:t>
      </w:r>
      <w:r w:rsidRPr="004841B3">
        <w:rPr>
          <w:rFonts w:ascii="Agency FB" w:hAnsi="Agency FB"/>
          <w:b/>
          <w:bCs/>
          <w:color w:val="000000" w:themeColor="text1"/>
          <w:sz w:val="52"/>
          <w:szCs w:val="52"/>
          <w:u w:val="single"/>
          <w:lang w:val="en-GB"/>
        </w:rPr>
        <w:t>LIBRARY MANAGEMENT SYSTEM</w:t>
      </w:r>
      <w:r>
        <w:rPr>
          <w:rFonts w:ascii="Agency FB" w:hAnsi="Agency FB"/>
          <w:b/>
          <w:bCs/>
          <w:color w:val="000000" w:themeColor="text1"/>
          <w:sz w:val="52"/>
          <w:szCs w:val="52"/>
          <w:u w:val="single"/>
          <w:lang w:val="en-GB"/>
        </w:rPr>
        <w:t>”</w:t>
      </w:r>
    </w:p>
    <w:p w14:paraId="3E5873EA" w14:textId="5424D846" w:rsidR="004841B3" w:rsidRPr="00254856" w:rsidRDefault="004841B3" w:rsidP="00254856">
      <w:pPr>
        <w:pBdr>
          <w:top w:val="single" w:sz="4" w:space="1" w:color="auto"/>
          <w:left w:val="single" w:sz="4" w:space="4" w:color="auto"/>
          <w:bottom w:val="single" w:sz="4" w:space="1" w:color="auto"/>
          <w:right w:val="single" w:sz="4" w:space="4" w:color="auto"/>
        </w:pBdr>
        <w:shd w:val="clear" w:color="auto" w:fill="FFFFFF" w:themeFill="background1"/>
        <w:jc w:val="center"/>
        <w:rPr>
          <w:rFonts w:ascii="Agency FB" w:hAnsi="Agency FB" w:cs="Times New Roman"/>
          <w:b/>
          <w:bCs/>
          <w:sz w:val="96"/>
          <w:szCs w:val="96"/>
          <w:u w:val="single"/>
        </w:rPr>
      </w:pPr>
      <w:r w:rsidRPr="00254856">
        <w:rPr>
          <w:rFonts w:ascii="Agency FB" w:hAnsi="Agency FB" w:cs="Times New Roman"/>
          <w:b/>
          <w:bCs/>
          <w:sz w:val="96"/>
          <w:szCs w:val="96"/>
          <w:u w:val="single"/>
        </w:rPr>
        <w:t>REPORT</w:t>
      </w:r>
      <w:r w:rsidRPr="00254856">
        <w:rPr>
          <w:rFonts w:ascii="Agency FB" w:hAnsi="Agency FB" w:cs="Times New Roman"/>
          <w:b/>
          <w:bCs/>
          <w:sz w:val="96"/>
          <w:szCs w:val="96"/>
          <w:u w:val="single"/>
        </w:rPr>
        <w:t xml:space="preserve"> BY :</w:t>
      </w:r>
    </w:p>
    <w:p w14:paraId="1EACFA08" w14:textId="723339BB" w:rsidR="004841B3" w:rsidRPr="004841B3" w:rsidRDefault="004841B3" w:rsidP="004841B3">
      <w:pPr>
        <w:pBdr>
          <w:top w:val="single" w:sz="4" w:space="1" w:color="auto"/>
          <w:left w:val="single" w:sz="4" w:space="4" w:color="auto"/>
          <w:bottom w:val="single" w:sz="4" w:space="1" w:color="auto"/>
          <w:right w:val="single" w:sz="4" w:space="4" w:color="auto"/>
        </w:pBdr>
        <w:shd w:val="clear" w:color="auto" w:fill="FFFFFF" w:themeFill="background1"/>
        <w:spacing w:line="360" w:lineRule="auto"/>
        <w:jc w:val="center"/>
        <w:rPr>
          <w:rFonts w:ascii="Agency FB" w:hAnsi="Agency FB" w:cs="Times New Roman"/>
          <w:b/>
          <w:bCs/>
          <w:sz w:val="96"/>
          <w:szCs w:val="96"/>
        </w:rPr>
      </w:pPr>
      <w:r w:rsidRPr="004841B3">
        <w:rPr>
          <w:rFonts w:ascii="Times New Roman" w:hAnsi="Times New Roman" w:cs="Times New Roman"/>
          <w:b/>
          <w:bCs/>
          <w:sz w:val="44"/>
          <w:szCs w:val="44"/>
        </w:rPr>
        <w:t>WALEED KHALID</w:t>
      </w:r>
    </w:p>
    <w:p w14:paraId="04CDBEA3" w14:textId="63C71460" w:rsidR="004841B3" w:rsidRPr="004841B3" w:rsidRDefault="004841B3" w:rsidP="004841B3">
      <w:pPr>
        <w:pBdr>
          <w:top w:val="single" w:sz="4" w:space="1" w:color="auto"/>
          <w:left w:val="single" w:sz="4" w:space="4" w:color="auto"/>
          <w:bottom w:val="single" w:sz="4" w:space="1" w:color="auto"/>
          <w:right w:val="single" w:sz="4" w:space="4" w:color="auto"/>
        </w:pBdr>
        <w:spacing w:line="360" w:lineRule="auto"/>
        <w:jc w:val="center"/>
        <w:rPr>
          <w:rFonts w:ascii="Agency FB" w:hAnsi="Agency FB"/>
          <w:b/>
          <w:bCs/>
          <w:sz w:val="28"/>
          <w:szCs w:val="28"/>
          <w:lang w:val="en-GB"/>
        </w:rPr>
      </w:pPr>
      <w:r w:rsidRPr="004841B3">
        <w:rPr>
          <w:rFonts w:ascii="Times New Roman" w:hAnsi="Times New Roman" w:cs="Times New Roman"/>
          <w:b/>
          <w:bCs/>
          <w:sz w:val="44"/>
          <w:szCs w:val="44"/>
        </w:rPr>
        <w:t>F24CSC002</w:t>
      </w:r>
    </w:p>
    <w:p w14:paraId="26BBB738" w14:textId="77777777" w:rsidR="004841B3" w:rsidRDefault="004841B3" w:rsidP="004841B3">
      <w:pPr>
        <w:pBdr>
          <w:top w:val="single" w:sz="4" w:space="1" w:color="auto"/>
          <w:left w:val="single" w:sz="4" w:space="4" w:color="auto"/>
          <w:bottom w:val="single" w:sz="4" w:space="1" w:color="auto"/>
          <w:right w:val="single" w:sz="4" w:space="4" w:color="auto"/>
        </w:pBdr>
        <w:shd w:val="clear" w:color="auto" w:fill="FFFFFF" w:themeFill="background1"/>
        <w:jc w:val="center"/>
        <w:rPr>
          <w:lang w:val="en-GB"/>
        </w:rPr>
      </w:pPr>
    </w:p>
    <w:p w14:paraId="203E001A" w14:textId="77777777" w:rsidR="004841B3" w:rsidRDefault="004841B3" w:rsidP="004841B3">
      <w:pPr>
        <w:pBdr>
          <w:top w:val="single" w:sz="4" w:space="1" w:color="auto"/>
          <w:left w:val="single" w:sz="4" w:space="4" w:color="auto"/>
          <w:bottom w:val="single" w:sz="4" w:space="1" w:color="auto"/>
          <w:right w:val="single" w:sz="4" w:space="4" w:color="auto"/>
        </w:pBdr>
        <w:rPr>
          <w:lang w:val="en-GB"/>
        </w:rPr>
      </w:pPr>
    </w:p>
    <w:p w14:paraId="02B3CB04" w14:textId="77777777" w:rsidR="004841B3" w:rsidRDefault="004841B3" w:rsidP="004841B3">
      <w:pPr>
        <w:pBdr>
          <w:top w:val="single" w:sz="4" w:space="1" w:color="auto"/>
          <w:left w:val="single" w:sz="4" w:space="4" w:color="auto"/>
          <w:bottom w:val="single" w:sz="4" w:space="1" w:color="auto"/>
          <w:right w:val="single" w:sz="4" w:space="4" w:color="auto"/>
        </w:pBdr>
        <w:rPr>
          <w:lang w:val="en-GB"/>
        </w:rPr>
      </w:pPr>
    </w:p>
    <w:p w14:paraId="3850E6E8" w14:textId="77777777" w:rsidR="004841B3" w:rsidRDefault="004841B3" w:rsidP="004841B3">
      <w:pPr>
        <w:pBdr>
          <w:top w:val="single" w:sz="4" w:space="1" w:color="auto"/>
          <w:left w:val="single" w:sz="4" w:space="4" w:color="auto"/>
          <w:bottom w:val="single" w:sz="4" w:space="1" w:color="auto"/>
          <w:right w:val="single" w:sz="4" w:space="4" w:color="auto"/>
        </w:pBdr>
        <w:rPr>
          <w:lang w:val="en-GB"/>
        </w:rPr>
      </w:pPr>
    </w:p>
    <w:p w14:paraId="147B5D19" w14:textId="77777777" w:rsidR="004841B3" w:rsidRDefault="004841B3" w:rsidP="004841B3">
      <w:pPr>
        <w:pBdr>
          <w:top w:val="single" w:sz="4" w:space="1" w:color="auto"/>
          <w:left w:val="single" w:sz="4" w:space="4" w:color="auto"/>
          <w:bottom w:val="single" w:sz="4" w:space="1" w:color="auto"/>
          <w:right w:val="single" w:sz="4" w:space="4" w:color="auto"/>
        </w:pBdr>
        <w:rPr>
          <w:lang w:val="en-GB"/>
        </w:rPr>
      </w:pPr>
    </w:p>
    <w:p w14:paraId="5F2F5E47" w14:textId="77777777" w:rsidR="004841B3" w:rsidRDefault="004841B3" w:rsidP="004841B3">
      <w:pPr>
        <w:pBdr>
          <w:top w:val="single" w:sz="4" w:space="1" w:color="auto"/>
          <w:left w:val="single" w:sz="4" w:space="4" w:color="auto"/>
          <w:bottom w:val="single" w:sz="4" w:space="1" w:color="auto"/>
          <w:right w:val="single" w:sz="4" w:space="4" w:color="auto"/>
        </w:pBdr>
        <w:rPr>
          <w:lang w:val="en-GB"/>
        </w:rPr>
      </w:pPr>
    </w:p>
    <w:p w14:paraId="2D2A6B81" w14:textId="04071F52" w:rsidR="004841B3" w:rsidRDefault="004841B3" w:rsidP="004841B3">
      <w:pPr>
        <w:rPr>
          <w:lang w:val="en-GB"/>
        </w:rPr>
      </w:pPr>
    </w:p>
    <w:p w14:paraId="78FDB58D" w14:textId="77777777" w:rsidR="004841B3" w:rsidRDefault="004841B3" w:rsidP="004841B3">
      <w:pPr>
        <w:rPr>
          <w:lang w:val="en-GB"/>
        </w:rPr>
      </w:pPr>
    </w:p>
    <w:p w14:paraId="5244C2F9" w14:textId="77777777" w:rsidR="004841B3" w:rsidRPr="00F2778B" w:rsidRDefault="004841B3" w:rsidP="004841B3">
      <w:pPr>
        <w:pStyle w:val="Heading1"/>
        <w:rPr>
          <w:color w:val="auto"/>
        </w:rPr>
      </w:pPr>
      <w:r w:rsidRPr="00F2778B">
        <w:rPr>
          <w:color w:val="auto"/>
        </w:rPr>
        <w:lastRenderedPageBreak/>
        <w:t>Library Management System - Comprehensive Documentation</w:t>
      </w:r>
    </w:p>
    <w:p w14:paraId="32F8A80B" w14:textId="77777777" w:rsidR="004841B3" w:rsidRDefault="004841B3" w:rsidP="004841B3">
      <w:r>
        <w:t>This document provides an in-depth explanation of the Library Management System (LMS), developed in C++ to facilitate the management of students, books, and their interactions. The system is equipped with features for account management, book transactions, and data persistence. This documentation includes code snippets, detailed descriptions, and use-case examples.</w:t>
      </w:r>
    </w:p>
    <w:p w14:paraId="085382D2" w14:textId="77777777" w:rsidR="004841B3" w:rsidRPr="00F2778B" w:rsidRDefault="004841B3" w:rsidP="004841B3">
      <w:pPr>
        <w:pStyle w:val="Heading2"/>
        <w:rPr>
          <w:color w:val="auto"/>
        </w:rPr>
      </w:pPr>
      <w:r w:rsidRPr="00F2778B">
        <w:rPr>
          <w:color w:val="auto"/>
        </w:rPr>
        <w:t>Table of Contents</w:t>
      </w:r>
    </w:p>
    <w:p w14:paraId="06CE5715" w14:textId="77777777" w:rsidR="004841B3" w:rsidRDefault="004841B3" w:rsidP="004841B3">
      <w:r>
        <w:t>1. System Overview</w:t>
      </w:r>
    </w:p>
    <w:p w14:paraId="34EF7B39" w14:textId="77777777" w:rsidR="004841B3" w:rsidRDefault="004841B3" w:rsidP="004841B3">
      <w:r>
        <w:t>2. Constants and Global Variables</w:t>
      </w:r>
    </w:p>
    <w:p w14:paraId="62571531" w14:textId="77777777" w:rsidR="004841B3" w:rsidRDefault="004841B3" w:rsidP="004841B3">
      <w:r>
        <w:t>3. Core Functionalities</w:t>
      </w:r>
    </w:p>
    <w:p w14:paraId="41D4F0B0" w14:textId="77777777" w:rsidR="004841B3" w:rsidRDefault="004841B3" w:rsidP="004841B3">
      <w:r>
        <w:t xml:space="preserve">   3.1 Admin Features</w:t>
      </w:r>
    </w:p>
    <w:p w14:paraId="21225B64" w14:textId="77777777" w:rsidR="004841B3" w:rsidRDefault="004841B3" w:rsidP="004841B3">
      <w:r>
        <w:t xml:space="preserve">   3.2 Student Features</w:t>
      </w:r>
    </w:p>
    <w:p w14:paraId="3E18E1CC" w14:textId="77777777" w:rsidR="004841B3" w:rsidRDefault="004841B3" w:rsidP="004841B3">
      <w:r>
        <w:t>4. Utility Functions</w:t>
      </w:r>
    </w:p>
    <w:p w14:paraId="5B9B1A1C" w14:textId="77777777" w:rsidR="004841B3" w:rsidRDefault="004841B3" w:rsidP="004841B3">
      <w:r>
        <w:t>5. File Handling</w:t>
      </w:r>
    </w:p>
    <w:p w14:paraId="68459D8E" w14:textId="77777777" w:rsidR="004841B3" w:rsidRDefault="004841B3" w:rsidP="004841B3">
      <w:r>
        <w:t>6. System Architecture and Workflow</w:t>
      </w:r>
    </w:p>
    <w:p w14:paraId="51BA3451" w14:textId="77777777" w:rsidR="004841B3" w:rsidRDefault="004841B3" w:rsidP="004841B3">
      <w:r>
        <w:t>7. Future Enhancements</w:t>
      </w:r>
    </w:p>
    <w:p w14:paraId="6F75D832" w14:textId="77777777" w:rsidR="004841B3" w:rsidRPr="00F2778B" w:rsidRDefault="004841B3" w:rsidP="004841B3">
      <w:pPr>
        <w:pStyle w:val="Heading2"/>
        <w:rPr>
          <w:color w:val="auto"/>
        </w:rPr>
      </w:pPr>
      <w:r w:rsidRPr="00F2778B">
        <w:rPr>
          <w:color w:val="auto"/>
        </w:rPr>
        <w:t>1. System Overview</w:t>
      </w:r>
    </w:p>
    <w:p w14:paraId="16F3EF07" w14:textId="77777777" w:rsidR="004841B3" w:rsidRDefault="004841B3" w:rsidP="004841B3">
      <w:r>
        <w:t>The Library Management System is designed to simplify the management of library resources. The system supports two types of users: Admin and Student. Each user type has specific privileges and features.</w:t>
      </w:r>
      <w:r>
        <w:br/>
        <w:t>Key Features:</w:t>
      </w:r>
      <w:r>
        <w:br/>
        <w:t>- Admin: Add, edit, and view books, and manage student accounts.</w:t>
      </w:r>
      <w:r>
        <w:br/>
        <w:t>- Student: Create accounts, issue books, return books, and manage their account balance.</w:t>
      </w:r>
      <w:r>
        <w:br/>
        <w:t>The system is implemented using modular programming, with each feature encapsulated in its respective function.</w:t>
      </w:r>
    </w:p>
    <w:p w14:paraId="27259292" w14:textId="77777777" w:rsidR="004841B3" w:rsidRPr="00F2778B" w:rsidRDefault="004841B3" w:rsidP="004841B3">
      <w:pPr>
        <w:pStyle w:val="Heading2"/>
        <w:rPr>
          <w:color w:val="auto"/>
        </w:rPr>
      </w:pPr>
      <w:r w:rsidRPr="00F2778B">
        <w:rPr>
          <w:color w:val="auto"/>
        </w:rPr>
        <w:t>2. Constants and Global Variables</w:t>
      </w:r>
    </w:p>
    <w:p w14:paraId="6774B943" w14:textId="77777777" w:rsidR="004841B3" w:rsidRDefault="004841B3" w:rsidP="004841B3">
      <w:r>
        <w:t>The constants and global variables ensure the system's scalability and centralize data management. Constants define the maximum limits for students, books, and name lengths, while global variables store the system's data.</w:t>
      </w:r>
    </w:p>
    <w:p w14:paraId="03F43176" w14:textId="77777777" w:rsidR="004841B3" w:rsidRDefault="004841B3" w:rsidP="004841B3">
      <w:r>
        <w:t>Defined Constants:</w:t>
      </w:r>
    </w:p>
    <w:p w14:paraId="4A1A217B" w14:textId="77777777" w:rsidR="004841B3" w:rsidRDefault="004841B3" w:rsidP="004841B3">
      <w:pPr>
        <w:shd w:val="clear" w:color="auto" w:fill="F3F3F3"/>
      </w:pPr>
      <w:r>
        <w:rPr>
          <w:rFonts w:ascii="Courier New" w:hAnsi="Courier New"/>
          <w:sz w:val="20"/>
        </w:rPr>
        <w:br/>
        <w:t>const int MAX_STUDENTS = 20;</w:t>
      </w:r>
      <w:r>
        <w:rPr>
          <w:rFonts w:ascii="Courier New" w:hAnsi="Courier New"/>
          <w:sz w:val="20"/>
        </w:rPr>
        <w:br/>
        <w:t>const int MAX_BOOKS = 15;</w:t>
      </w:r>
      <w:r>
        <w:rPr>
          <w:rFonts w:ascii="Courier New" w:hAnsi="Courier New"/>
          <w:sz w:val="20"/>
        </w:rPr>
        <w:br/>
      </w:r>
      <w:r>
        <w:rPr>
          <w:rFonts w:ascii="Courier New" w:hAnsi="Courier New"/>
          <w:sz w:val="20"/>
        </w:rPr>
        <w:lastRenderedPageBreak/>
        <w:t>const int MAX_NAME_LENGTH = 50;</w:t>
      </w:r>
      <w:r>
        <w:rPr>
          <w:rFonts w:ascii="Courier New" w:hAnsi="Courier New"/>
          <w:sz w:val="20"/>
        </w:rPr>
        <w:br/>
      </w:r>
    </w:p>
    <w:p w14:paraId="67834C90" w14:textId="77777777" w:rsidR="004841B3" w:rsidRDefault="004841B3" w:rsidP="004841B3">
      <w:r>
        <w:t>Global Variables for Data Management:</w:t>
      </w:r>
    </w:p>
    <w:p w14:paraId="331D2B32" w14:textId="77777777" w:rsidR="004841B3" w:rsidRDefault="004841B3" w:rsidP="004841B3">
      <w:pPr>
        <w:shd w:val="clear" w:color="auto" w:fill="F3F3F3"/>
      </w:pPr>
      <w:r>
        <w:rPr>
          <w:rFonts w:ascii="Courier New" w:hAnsi="Courier New"/>
          <w:sz w:val="20"/>
        </w:rPr>
        <w:br/>
        <w:t xml:space="preserve">int </w:t>
      </w:r>
      <w:proofErr w:type="spellStart"/>
      <w:r>
        <w:rPr>
          <w:rFonts w:ascii="Courier New" w:hAnsi="Courier New"/>
          <w:sz w:val="20"/>
        </w:rPr>
        <w:t>student_count</w:t>
      </w:r>
      <w:proofErr w:type="spellEnd"/>
      <w:r>
        <w:rPr>
          <w:rFonts w:ascii="Courier New" w:hAnsi="Courier New"/>
          <w:sz w:val="20"/>
        </w:rPr>
        <w:t xml:space="preserve"> = 0;                  // Tracks the number of students</w:t>
      </w:r>
      <w:r>
        <w:rPr>
          <w:rFonts w:ascii="Courier New" w:hAnsi="Courier New"/>
          <w:sz w:val="20"/>
        </w:rPr>
        <w:br/>
        <w:t xml:space="preserve">int </w:t>
      </w:r>
      <w:proofErr w:type="spellStart"/>
      <w:r>
        <w:rPr>
          <w:rFonts w:ascii="Courier New" w:hAnsi="Courier New"/>
          <w:sz w:val="20"/>
        </w:rPr>
        <w:t>book_count</w:t>
      </w:r>
      <w:proofErr w:type="spellEnd"/>
      <w:r>
        <w:rPr>
          <w:rFonts w:ascii="Courier New" w:hAnsi="Courier New"/>
          <w:sz w:val="20"/>
        </w:rPr>
        <w:t xml:space="preserve"> = 0;                     // Tracks the number of books</w:t>
      </w:r>
      <w:r>
        <w:rPr>
          <w:rFonts w:ascii="Courier New" w:hAnsi="Courier New"/>
          <w:sz w:val="20"/>
        </w:rPr>
        <w:br/>
        <w:t xml:space="preserve">int </w:t>
      </w:r>
      <w:proofErr w:type="spellStart"/>
      <w:r>
        <w:rPr>
          <w:rFonts w:ascii="Courier New" w:hAnsi="Courier New"/>
          <w:sz w:val="20"/>
        </w:rPr>
        <w:t>student_roll</w:t>
      </w:r>
      <w:proofErr w:type="spellEnd"/>
      <w:r>
        <w:rPr>
          <w:rFonts w:ascii="Courier New" w:hAnsi="Courier New"/>
          <w:sz w:val="20"/>
        </w:rPr>
        <w:t>[MAX_STUDENTS];         // Stores student roll numbers</w:t>
      </w:r>
      <w:r>
        <w:rPr>
          <w:rFonts w:ascii="Courier New" w:hAnsi="Courier New"/>
          <w:sz w:val="20"/>
        </w:rPr>
        <w:br/>
        <w:t>char student_name[MAX_STUDENTS][MAX_NAME_LENGTH]; // Stores student names</w:t>
      </w:r>
      <w:r>
        <w:rPr>
          <w:rFonts w:ascii="Courier New" w:hAnsi="Courier New"/>
          <w:sz w:val="20"/>
        </w:rPr>
        <w:br/>
        <w:t>double student_balance[MAX_STUDENTS];   // Tracks student account balances</w:t>
      </w:r>
      <w:r>
        <w:rPr>
          <w:rFonts w:ascii="Courier New" w:hAnsi="Courier New"/>
          <w:sz w:val="20"/>
        </w:rPr>
        <w:br/>
        <w:t>char book_title[MAX_BOOKS][MAX_NAME_LENGTH];      // Stores book titles</w:t>
      </w:r>
      <w:r>
        <w:rPr>
          <w:rFonts w:ascii="Courier New" w:hAnsi="Courier New"/>
          <w:sz w:val="20"/>
        </w:rPr>
        <w:br/>
        <w:t>char book_author[MAX_BOOKS][MAX_NAME_LENGTH];     // Stores book authors</w:t>
      </w:r>
      <w:r>
        <w:rPr>
          <w:rFonts w:ascii="Courier New" w:hAnsi="Courier New"/>
          <w:sz w:val="20"/>
        </w:rPr>
        <w:br/>
        <w:t>int book_isbn[MAX_BOOKS];               // Stores book ISBN numbers</w:t>
      </w:r>
      <w:r>
        <w:rPr>
          <w:rFonts w:ascii="Courier New" w:hAnsi="Courier New"/>
          <w:sz w:val="20"/>
        </w:rPr>
        <w:br/>
        <w:t>bool book_available[MAX_BOOKS];         // Tracks book availability</w:t>
      </w:r>
      <w:r>
        <w:rPr>
          <w:rFonts w:ascii="Courier New" w:hAnsi="Courier New"/>
          <w:sz w:val="20"/>
        </w:rPr>
        <w:br/>
      </w:r>
    </w:p>
    <w:p w14:paraId="010EF2D0" w14:textId="77777777" w:rsidR="004841B3" w:rsidRPr="00F2778B" w:rsidRDefault="004841B3" w:rsidP="004841B3">
      <w:pPr>
        <w:pStyle w:val="Heading2"/>
        <w:rPr>
          <w:color w:val="auto"/>
        </w:rPr>
      </w:pPr>
      <w:r w:rsidRPr="00F2778B">
        <w:rPr>
          <w:color w:val="auto"/>
        </w:rPr>
        <w:t>3. Core Functionalities</w:t>
      </w:r>
    </w:p>
    <w:p w14:paraId="3585BA47" w14:textId="77777777" w:rsidR="004841B3" w:rsidRPr="00F2778B" w:rsidRDefault="004841B3" w:rsidP="004841B3">
      <w:pPr>
        <w:pStyle w:val="Heading3"/>
        <w:rPr>
          <w:color w:val="auto"/>
        </w:rPr>
      </w:pPr>
      <w:r w:rsidRPr="00F2778B">
        <w:rPr>
          <w:color w:val="auto"/>
        </w:rPr>
        <w:t>3.1 Admin Features</w:t>
      </w:r>
    </w:p>
    <w:p w14:paraId="66480FC8" w14:textId="77777777" w:rsidR="004841B3" w:rsidRDefault="004841B3" w:rsidP="004841B3">
      <w:r>
        <w:t>Admins have privileged access to manage books and view student details. Below are examples of key admin functionalities.</w:t>
      </w:r>
    </w:p>
    <w:p w14:paraId="759256BA" w14:textId="77777777" w:rsidR="004841B3" w:rsidRDefault="004841B3" w:rsidP="004841B3">
      <w:r>
        <w:t>Add a New Book:</w:t>
      </w:r>
    </w:p>
    <w:p w14:paraId="0A160D11" w14:textId="77777777" w:rsidR="004841B3" w:rsidRDefault="004841B3" w:rsidP="004841B3">
      <w:pPr>
        <w:shd w:val="clear" w:color="auto" w:fill="F3F3F3"/>
      </w:pPr>
      <w:r>
        <w:rPr>
          <w:rFonts w:ascii="Courier New" w:hAnsi="Courier New"/>
          <w:sz w:val="20"/>
        </w:rPr>
        <w:br/>
        <w:t>void add_book() {</w:t>
      </w:r>
      <w:r>
        <w:rPr>
          <w:rFonts w:ascii="Courier New" w:hAnsi="Courier New"/>
          <w:sz w:val="20"/>
        </w:rPr>
        <w:br/>
        <w:t xml:space="preserve">    if (</w:t>
      </w:r>
      <w:proofErr w:type="spellStart"/>
      <w:r>
        <w:rPr>
          <w:rFonts w:ascii="Courier New" w:hAnsi="Courier New"/>
          <w:sz w:val="20"/>
        </w:rPr>
        <w:t>book_count</w:t>
      </w:r>
      <w:proofErr w:type="spellEnd"/>
      <w:r>
        <w:rPr>
          <w:rFonts w:ascii="Courier New" w:hAnsi="Courier New"/>
          <w:sz w:val="20"/>
        </w:rPr>
        <w:t xml:space="preserve"> &gt;= MAX_BOOKS)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"Maximum book limit reached.\n";</w:t>
      </w:r>
      <w:r>
        <w:rPr>
          <w:rFonts w:ascii="Courier New" w:hAnsi="Courier New"/>
          <w:sz w:val="20"/>
        </w:rPr>
        <w:br/>
        <w:t xml:space="preserve">        return;</w:t>
      </w:r>
      <w:r>
        <w:rPr>
          <w:rFonts w:ascii="Courier New" w:hAnsi="Courier New"/>
          <w:sz w:val="20"/>
        </w:rPr>
        <w:br/>
        <w:t xml:space="preserve">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book title: ";</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(book_title[</w:t>
      </w:r>
      <w:proofErr w:type="spellStart"/>
      <w:r>
        <w:rPr>
          <w:rFonts w:ascii="Courier New" w:hAnsi="Courier New"/>
          <w:sz w:val="20"/>
        </w:rPr>
        <w:t>book_count</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book author: ";</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(book_author[</w:t>
      </w:r>
      <w:proofErr w:type="spellStart"/>
      <w:r>
        <w:rPr>
          <w:rFonts w:ascii="Courier New" w:hAnsi="Courier New"/>
          <w:sz w:val="20"/>
        </w:rPr>
        <w:t>book_count</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ISBN number: ";</w:t>
      </w:r>
      <w:r>
        <w:rPr>
          <w:rFonts w:ascii="Courier New" w:hAnsi="Courier New"/>
          <w:sz w:val="20"/>
        </w:rPr>
        <w:br/>
        <w:t xml:space="preserve">    </w:t>
      </w:r>
      <w:proofErr w:type="spellStart"/>
      <w:r>
        <w:rPr>
          <w:rFonts w:ascii="Courier New" w:hAnsi="Courier New"/>
          <w:sz w:val="20"/>
        </w:rPr>
        <w:t>cin</w:t>
      </w:r>
      <w:proofErr w:type="spellEnd"/>
      <w:r>
        <w:rPr>
          <w:rFonts w:ascii="Courier New" w:hAnsi="Courier New"/>
          <w:sz w:val="20"/>
        </w:rPr>
        <w:t xml:space="preserve"> &gt;&gt; book_isbn[</w:t>
      </w:r>
      <w:proofErr w:type="spellStart"/>
      <w:r>
        <w:rPr>
          <w:rFonts w:ascii="Courier New" w:hAnsi="Courier New"/>
          <w:sz w:val="20"/>
        </w:rPr>
        <w:t>book_count</w:t>
      </w:r>
      <w:proofErr w:type="spellEnd"/>
      <w:r>
        <w:rPr>
          <w:rFonts w:ascii="Courier New" w:hAnsi="Courier New"/>
          <w:sz w:val="20"/>
        </w:rPr>
        <w:t>];</w:t>
      </w:r>
      <w:r>
        <w:rPr>
          <w:rFonts w:ascii="Courier New" w:hAnsi="Courier New"/>
          <w:sz w:val="20"/>
        </w:rPr>
        <w:br/>
        <w:t xml:space="preserve">    book_available[</w:t>
      </w:r>
      <w:proofErr w:type="spellStart"/>
      <w:r>
        <w:rPr>
          <w:rFonts w:ascii="Courier New" w:hAnsi="Courier New"/>
          <w:sz w:val="20"/>
        </w:rPr>
        <w:t>book_count</w:t>
      </w:r>
      <w:proofErr w:type="spellEnd"/>
      <w:r>
        <w:rPr>
          <w:rFonts w:ascii="Courier New" w:hAnsi="Courier New"/>
          <w:sz w:val="20"/>
        </w:rPr>
        <w:t>] = true;</w:t>
      </w:r>
      <w:r>
        <w:rPr>
          <w:rFonts w:ascii="Courier New" w:hAnsi="Courier New"/>
          <w:sz w:val="20"/>
        </w:rPr>
        <w:br/>
        <w:t xml:space="preserve">    </w:t>
      </w:r>
      <w:proofErr w:type="spellStart"/>
      <w:r>
        <w:rPr>
          <w:rFonts w:ascii="Courier New" w:hAnsi="Courier New"/>
          <w:sz w:val="20"/>
        </w:rPr>
        <w:t>book_count</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"Book added successfully.\n";</w:t>
      </w:r>
      <w:r>
        <w:rPr>
          <w:rFonts w:ascii="Courier New" w:hAnsi="Courier New"/>
          <w:sz w:val="20"/>
        </w:rPr>
        <w:br/>
        <w:t>}</w:t>
      </w:r>
      <w:r>
        <w:rPr>
          <w:rFonts w:ascii="Courier New" w:hAnsi="Courier New"/>
          <w:sz w:val="20"/>
        </w:rPr>
        <w:br/>
      </w:r>
    </w:p>
    <w:p w14:paraId="0B000372" w14:textId="77777777" w:rsidR="004841B3" w:rsidRDefault="004841B3" w:rsidP="004841B3">
      <w:r>
        <w:lastRenderedPageBreak/>
        <w:t>This function prompts the admin to enter the book's title, author, and ISBN. If the maximum book limit has not been reached, the details are stored in the system.</w:t>
      </w:r>
    </w:p>
    <w:p w14:paraId="1A90DDB8" w14:textId="77777777" w:rsidR="004841B3" w:rsidRDefault="004841B3" w:rsidP="004841B3">
      <w:r>
        <w:t>Edit Book Details:</w:t>
      </w:r>
    </w:p>
    <w:p w14:paraId="4296A340" w14:textId="77777777" w:rsidR="004841B3" w:rsidRDefault="004841B3" w:rsidP="004841B3">
      <w:pPr>
        <w:shd w:val="clear" w:color="auto" w:fill="F3F3F3"/>
      </w:pPr>
      <w:r>
        <w:rPr>
          <w:rFonts w:ascii="Courier New" w:hAnsi="Courier New"/>
          <w:sz w:val="20"/>
        </w:rPr>
        <w:br/>
        <w:t>void edit_book() {</w:t>
      </w:r>
      <w:r>
        <w:rPr>
          <w:rFonts w:ascii="Courier New" w:hAnsi="Courier New"/>
          <w:sz w:val="20"/>
        </w:rPr>
        <w:br/>
        <w:t xml:space="preserve">    view_books();</w:t>
      </w:r>
      <w:r>
        <w:rPr>
          <w:rFonts w:ascii="Courier New" w:hAnsi="Courier New"/>
          <w:sz w:val="20"/>
        </w:rPr>
        <w:br/>
        <w:t xml:space="preserve">    int </w:t>
      </w:r>
      <w:proofErr w:type="spellStart"/>
      <w:r>
        <w:rPr>
          <w:rFonts w:ascii="Courier New" w:hAnsi="Courier New"/>
          <w:sz w:val="20"/>
        </w:rPr>
        <w:t>isbn</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ISBN of the book to edit: ";</w:t>
      </w:r>
      <w:r>
        <w:rPr>
          <w:rFonts w:ascii="Courier New" w:hAnsi="Courier New"/>
          <w:sz w:val="20"/>
        </w:rPr>
        <w:br/>
        <w:t xml:space="preserve">    </w:t>
      </w:r>
      <w:proofErr w:type="spellStart"/>
      <w:r>
        <w:rPr>
          <w:rFonts w:ascii="Courier New" w:hAnsi="Courier New"/>
          <w:sz w:val="20"/>
        </w:rPr>
        <w:t>cin</w:t>
      </w:r>
      <w:proofErr w:type="spellEnd"/>
      <w:r>
        <w:rPr>
          <w:rFonts w:ascii="Courier New" w:hAnsi="Courier New"/>
          <w:sz w:val="20"/>
        </w:rPr>
        <w:t xml:space="preserve"> &gt;&gt; </w:t>
      </w:r>
      <w:proofErr w:type="spellStart"/>
      <w:r>
        <w:rPr>
          <w:rFonts w:ascii="Courier New" w:hAnsi="Courier New"/>
          <w:sz w:val="20"/>
        </w:rPr>
        <w:t>isbn</w:t>
      </w:r>
      <w:proofErr w:type="spellEnd"/>
      <w:r>
        <w:rPr>
          <w:rFonts w:ascii="Courier New" w:hAnsi="Courier New"/>
          <w:sz w:val="20"/>
        </w:rPr>
        <w:t>;</w:t>
      </w:r>
      <w:r>
        <w:rPr>
          <w:rFonts w:ascii="Courier New" w:hAnsi="Courier New"/>
          <w:sz w:val="20"/>
        </w:rPr>
        <w:br/>
        <w:t xml:space="preserve">    int </w:t>
      </w:r>
      <w:proofErr w:type="spellStart"/>
      <w:r>
        <w:rPr>
          <w:rFonts w:ascii="Courier New" w:hAnsi="Courier New"/>
          <w:sz w:val="20"/>
        </w:rPr>
        <w:t>book_index</w:t>
      </w:r>
      <w:proofErr w:type="spellEnd"/>
      <w:r>
        <w:rPr>
          <w:rFonts w:ascii="Courier New" w:hAnsi="Courier New"/>
          <w:sz w:val="20"/>
        </w:rPr>
        <w:t xml:space="preserve"> = find_book(</w:t>
      </w:r>
      <w:proofErr w:type="spellStart"/>
      <w:r>
        <w:rPr>
          <w:rFonts w:ascii="Courier New" w:hAnsi="Courier New"/>
          <w:sz w:val="20"/>
        </w:rPr>
        <w:t>isbn</w:t>
      </w:r>
      <w:proofErr w:type="spellEnd"/>
      <w:r>
        <w:rPr>
          <w:rFonts w:ascii="Courier New" w:hAnsi="Courier New"/>
          <w:sz w:val="20"/>
        </w:rPr>
        <w:t>);</w:t>
      </w:r>
      <w:r>
        <w:rPr>
          <w:rFonts w:ascii="Courier New" w:hAnsi="Courier New"/>
          <w:sz w:val="20"/>
        </w:rPr>
        <w:br/>
        <w:t xml:space="preserve">    if (</w:t>
      </w:r>
      <w:proofErr w:type="spellStart"/>
      <w:r>
        <w:rPr>
          <w:rFonts w:ascii="Courier New" w:hAnsi="Courier New"/>
          <w:sz w:val="20"/>
        </w:rPr>
        <w:t>book_index</w:t>
      </w:r>
      <w:proofErr w:type="spellEnd"/>
      <w:r>
        <w:rPr>
          <w:rFonts w:ascii="Courier New" w:hAnsi="Courier New"/>
          <w:sz w:val="20"/>
        </w:rPr>
        <w:t xml:space="preserve"> == -1)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"Book not found.\n";</w:t>
      </w:r>
      <w:r>
        <w:rPr>
          <w:rFonts w:ascii="Courier New" w:hAnsi="Courier New"/>
          <w:sz w:val="20"/>
        </w:rPr>
        <w:br/>
        <w:t xml:space="preserve">        return;</w:t>
      </w:r>
      <w:r>
        <w:rPr>
          <w:rFonts w:ascii="Courier New" w:hAnsi="Courier New"/>
          <w:sz w:val="20"/>
        </w:rPr>
        <w:br/>
        <w:t xml:space="preserve">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new title: ";</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(book_title[</w:t>
      </w:r>
      <w:proofErr w:type="spellStart"/>
      <w:r>
        <w:rPr>
          <w:rFonts w:ascii="Courier New" w:hAnsi="Courier New"/>
          <w:sz w:val="20"/>
        </w:rPr>
        <w:t>book_index</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new author: ";</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(book_author[</w:t>
      </w:r>
      <w:proofErr w:type="spellStart"/>
      <w:r>
        <w:rPr>
          <w:rFonts w:ascii="Courier New" w:hAnsi="Courier New"/>
          <w:sz w:val="20"/>
        </w:rPr>
        <w:t>book_index</w:t>
      </w:r>
      <w:proofErr w:type="spellEnd"/>
      <w:r>
        <w:rPr>
          <w:rFonts w:ascii="Courier New" w:hAnsi="Courier New"/>
          <w:sz w:val="20"/>
        </w:rPr>
        <w:t>], 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"Book updated successfully.\n";</w:t>
      </w:r>
      <w:r>
        <w:rPr>
          <w:rFonts w:ascii="Courier New" w:hAnsi="Courier New"/>
          <w:sz w:val="20"/>
        </w:rPr>
        <w:br/>
        <w:t>}</w:t>
      </w:r>
      <w:r>
        <w:rPr>
          <w:rFonts w:ascii="Courier New" w:hAnsi="Courier New"/>
          <w:sz w:val="20"/>
        </w:rPr>
        <w:br/>
      </w:r>
    </w:p>
    <w:p w14:paraId="2801AC10" w14:textId="77777777" w:rsidR="004841B3" w:rsidRDefault="004841B3" w:rsidP="004841B3">
      <w:r>
        <w:t>The `edit_book` function allows the admin to modify details of an existing book by providing its ISBN.</w:t>
      </w:r>
    </w:p>
    <w:p w14:paraId="6332A52C" w14:textId="77777777" w:rsidR="004841B3" w:rsidRPr="00F2778B" w:rsidRDefault="004841B3" w:rsidP="004841B3">
      <w:pPr>
        <w:pStyle w:val="Heading3"/>
        <w:rPr>
          <w:color w:val="auto"/>
        </w:rPr>
      </w:pPr>
      <w:r w:rsidRPr="00F2778B">
        <w:rPr>
          <w:color w:val="auto"/>
        </w:rPr>
        <w:t>3.2 Student Features</w:t>
      </w:r>
    </w:p>
    <w:p w14:paraId="28F76E24" w14:textId="77777777" w:rsidR="004841B3" w:rsidRDefault="004841B3" w:rsidP="004841B3">
      <w:r>
        <w:t>Students can create accounts, deposit funds, issue books, and return books. Below are detailed examples of these functionalities.</w:t>
      </w:r>
    </w:p>
    <w:p w14:paraId="374916CC" w14:textId="77777777" w:rsidR="004841B3" w:rsidRDefault="004841B3" w:rsidP="004841B3">
      <w:r>
        <w:t>Create a New Account:</w:t>
      </w:r>
    </w:p>
    <w:p w14:paraId="09FC6109" w14:textId="77777777" w:rsidR="004841B3" w:rsidRDefault="004841B3" w:rsidP="004841B3">
      <w:pPr>
        <w:shd w:val="clear" w:color="auto" w:fill="F3F3F3"/>
      </w:pPr>
      <w:r>
        <w:rPr>
          <w:rFonts w:ascii="Courier New" w:hAnsi="Courier New"/>
          <w:sz w:val="20"/>
        </w:rPr>
        <w:br/>
        <w:t xml:space="preserve">void </w:t>
      </w:r>
      <w:proofErr w:type="spellStart"/>
      <w:r>
        <w:rPr>
          <w:rFonts w:ascii="Courier New" w:hAnsi="Courier New"/>
          <w:sz w:val="20"/>
        </w:rPr>
        <w:t>create_account</w:t>
      </w:r>
      <w:proofErr w:type="spellEnd"/>
      <w:r>
        <w:rPr>
          <w:rFonts w:ascii="Courier New" w:hAnsi="Courier New"/>
          <w:sz w:val="20"/>
        </w:rPr>
        <w:t>() {</w:t>
      </w:r>
      <w:r>
        <w:rPr>
          <w:rFonts w:ascii="Courier New" w:hAnsi="Courier New"/>
          <w:sz w:val="20"/>
        </w:rPr>
        <w:br/>
        <w:t xml:space="preserve">    if (</w:t>
      </w:r>
      <w:proofErr w:type="spellStart"/>
      <w:r>
        <w:rPr>
          <w:rFonts w:ascii="Courier New" w:hAnsi="Courier New"/>
          <w:sz w:val="20"/>
        </w:rPr>
        <w:t>student_count</w:t>
      </w:r>
      <w:proofErr w:type="spellEnd"/>
      <w:r>
        <w:rPr>
          <w:rFonts w:ascii="Courier New" w:hAnsi="Courier New"/>
          <w:sz w:val="20"/>
        </w:rPr>
        <w:t xml:space="preserve"> &gt;= MAX_STUDENTS) {</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"Maximum student limit reached.\n";</w:t>
      </w:r>
      <w:r>
        <w:rPr>
          <w:rFonts w:ascii="Courier New" w:hAnsi="Courier New"/>
          <w:sz w:val="20"/>
        </w:rPr>
        <w:br/>
        <w:t xml:space="preserve">        return;</w:t>
      </w:r>
      <w:r>
        <w:rPr>
          <w:rFonts w:ascii="Courier New" w:hAnsi="Courier New"/>
          <w:sz w:val="20"/>
        </w:rPr>
        <w:br/>
        <w:t xml:space="preserve">    }</w:t>
      </w:r>
      <w:r>
        <w:rPr>
          <w:rFonts w:ascii="Courier New" w:hAnsi="Courier New"/>
          <w:sz w:val="20"/>
        </w:rPr>
        <w:br/>
        <w:t xml:space="preserve">    int roll;</w:t>
      </w:r>
      <w:r>
        <w:rPr>
          <w:rFonts w:ascii="Courier New" w:hAnsi="Courier New"/>
          <w:sz w:val="20"/>
        </w:rPr>
        <w:br/>
        <w:t xml:space="preserve">    char name[MAX_NAME_LENGTH];</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roll number: ";</w:t>
      </w:r>
      <w:r>
        <w:rPr>
          <w:rFonts w:ascii="Courier New" w:hAnsi="Courier New"/>
          <w:sz w:val="20"/>
        </w:rPr>
        <w:br/>
        <w:t xml:space="preserve">    </w:t>
      </w:r>
      <w:proofErr w:type="spellStart"/>
      <w:r>
        <w:rPr>
          <w:rFonts w:ascii="Courier New" w:hAnsi="Courier New"/>
          <w:sz w:val="20"/>
        </w:rPr>
        <w:t>cin</w:t>
      </w:r>
      <w:proofErr w:type="spellEnd"/>
      <w:r>
        <w:rPr>
          <w:rFonts w:ascii="Courier New" w:hAnsi="Courier New"/>
          <w:sz w:val="20"/>
        </w:rPr>
        <w:t xml:space="preserve"> &gt;&gt; roll;</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"Enter student name: ";</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cin.getline</w:t>
      </w:r>
      <w:proofErr w:type="spellEnd"/>
      <w:r>
        <w:rPr>
          <w:rFonts w:ascii="Courier New" w:hAnsi="Courier New"/>
          <w:sz w:val="20"/>
        </w:rPr>
        <w:t>(name, MAX_NAME_LENGTH);</w:t>
      </w:r>
      <w:r>
        <w:rPr>
          <w:rFonts w:ascii="Courier New" w:hAnsi="Courier New"/>
          <w:sz w:val="20"/>
        </w:rPr>
        <w:br/>
        <w:t xml:space="preserve">    </w:t>
      </w:r>
      <w:proofErr w:type="spellStart"/>
      <w:r>
        <w:rPr>
          <w:rFonts w:ascii="Courier New" w:hAnsi="Courier New"/>
          <w:sz w:val="20"/>
        </w:rPr>
        <w:t>student_roll</w:t>
      </w:r>
      <w:proofErr w:type="spellEnd"/>
      <w:r>
        <w:rPr>
          <w:rFonts w:ascii="Courier New" w:hAnsi="Courier New"/>
          <w:sz w:val="20"/>
        </w:rPr>
        <w:t>[</w:t>
      </w:r>
      <w:proofErr w:type="spellStart"/>
      <w:r>
        <w:rPr>
          <w:rFonts w:ascii="Courier New" w:hAnsi="Courier New"/>
          <w:sz w:val="20"/>
        </w:rPr>
        <w:t>student_count</w:t>
      </w:r>
      <w:proofErr w:type="spellEnd"/>
      <w:r>
        <w:rPr>
          <w:rFonts w:ascii="Courier New" w:hAnsi="Courier New"/>
          <w:sz w:val="20"/>
        </w:rPr>
        <w:t>] = roll;</w:t>
      </w:r>
      <w:r>
        <w:rPr>
          <w:rFonts w:ascii="Courier New" w:hAnsi="Courier New"/>
          <w:sz w:val="20"/>
        </w:rPr>
        <w:br/>
        <w:t xml:space="preserve">    </w:t>
      </w:r>
      <w:proofErr w:type="spellStart"/>
      <w:r>
        <w:rPr>
          <w:rFonts w:ascii="Courier New" w:hAnsi="Courier New"/>
          <w:sz w:val="20"/>
        </w:rPr>
        <w:t>strcpy</w:t>
      </w:r>
      <w:proofErr w:type="spellEnd"/>
      <w:r>
        <w:rPr>
          <w:rFonts w:ascii="Courier New" w:hAnsi="Courier New"/>
          <w:sz w:val="20"/>
        </w:rPr>
        <w:t>(student_name[</w:t>
      </w:r>
      <w:proofErr w:type="spellStart"/>
      <w:r>
        <w:rPr>
          <w:rFonts w:ascii="Courier New" w:hAnsi="Courier New"/>
          <w:sz w:val="20"/>
        </w:rPr>
        <w:t>student_count</w:t>
      </w:r>
      <w:proofErr w:type="spellEnd"/>
      <w:r>
        <w:rPr>
          <w:rFonts w:ascii="Courier New" w:hAnsi="Courier New"/>
          <w:sz w:val="20"/>
        </w:rPr>
        <w:t>], name);</w:t>
      </w:r>
      <w:r>
        <w:rPr>
          <w:rFonts w:ascii="Courier New" w:hAnsi="Courier New"/>
          <w:sz w:val="20"/>
        </w:rPr>
        <w:br/>
      </w:r>
      <w:r>
        <w:rPr>
          <w:rFonts w:ascii="Courier New" w:hAnsi="Courier New"/>
          <w:sz w:val="20"/>
        </w:rPr>
        <w:lastRenderedPageBreak/>
        <w:t xml:space="preserve">    student_balance[</w:t>
      </w:r>
      <w:proofErr w:type="spellStart"/>
      <w:r>
        <w:rPr>
          <w:rFonts w:ascii="Courier New" w:hAnsi="Courier New"/>
          <w:sz w:val="20"/>
        </w:rPr>
        <w:t>student_count</w:t>
      </w:r>
      <w:proofErr w:type="spellEnd"/>
      <w:r>
        <w:rPr>
          <w:rFonts w:ascii="Courier New" w:hAnsi="Courier New"/>
          <w:sz w:val="20"/>
        </w:rPr>
        <w:t>] = 0.0;</w:t>
      </w:r>
      <w:r>
        <w:rPr>
          <w:rFonts w:ascii="Courier New" w:hAnsi="Courier New"/>
          <w:sz w:val="20"/>
        </w:rPr>
        <w:br/>
        <w:t xml:space="preserve">    </w:t>
      </w:r>
      <w:proofErr w:type="spellStart"/>
      <w:r>
        <w:rPr>
          <w:rFonts w:ascii="Courier New" w:hAnsi="Courier New"/>
          <w:sz w:val="20"/>
        </w:rPr>
        <w:t>student_count</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cout</w:t>
      </w:r>
      <w:proofErr w:type="spellEnd"/>
      <w:r>
        <w:rPr>
          <w:rFonts w:ascii="Courier New" w:hAnsi="Courier New"/>
          <w:sz w:val="20"/>
        </w:rPr>
        <w:t xml:space="preserve"> &lt;&lt; "Account created successfully for " &lt;&lt; name &lt;&lt; " (Roll: " &lt;&lt; roll &lt;&lt; ").\n";</w:t>
      </w:r>
      <w:r>
        <w:rPr>
          <w:rFonts w:ascii="Courier New" w:hAnsi="Courier New"/>
          <w:sz w:val="20"/>
        </w:rPr>
        <w:br/>
        <w:t>}</w:t>
      </w:r>
      <w:r>
        <w:rPr>
          <w:rFonts w:ascii="Courier New" w:hAnsi="Courier New"/>
          <w:sz w:val="20"/>
        </w:rPr>
        <w:br/>
      </w:r>
    </w:p>
    <w:p w14:paraId="32235057" w14:textId="77777777" w:rsidR="004841B3" w:rsidRPr="00F2778B" w:rsidRDefault="004841B3" w:rsidP="004841B3">
      <w:pPr>
        <w:pStyle w:val="Heading2"/>
        <w:rPr>
          <w:color w:val="auto"/>
        </w:rPr>
      </w:pPr>
      <w:r w:rsidRPr="00F2778B">
        <w:rPr>
          <w:color w:val="auto"/>
        </w:rPr>
        <w:t>Detailed Use Cases and Workflows</w:t>
      </w:r>
    </w:p>
    <w:p w14:paraId="0FCDEAAE" w14:textId="77777777" w:rsidR="004841B3" w:rsidRDefault="004841B3" w:rsidP="004841B3">
      <w:r>
        <w:t xml:space="preserve"> Example Workflow for Admin</w:t>
      </w:r>
      <w:r>
        <w:br/>
        <w:t>1. Admin logs in using a secure password.</w:t>
      </w:r>
      <w:r>
        <w:br/>
        <w:t>2. Admin adds a new book to the system by providing its title, author, and ISBN.</w:t>
      </w:r>
      <w:r>
        <w:br/>
        <w:t>3. Admin edits book details if required, e.g., correcting typos in the title.</w:t>
      </w:r>
      <w:r>
        <w:br/>
        <w:t>4. Admin views the list of available books to ensure the inventory is up-to-date.</w:t>
      </w:r>
    </w:p>
    <w:p w14:paraId="69B0DD37" w14:textId="77777777" w:rsidR="004841B3" w:rsidRDefault="004841B3" w:rsidP="004841B3">
      <w:pPr>
        <w:shd w:val="clear" w:color="auto" w:fill="F3F3F3"/>
      </w:pPr>
      <w:r>
        <w:rPr>
          <w:rFonts w:ascii="Courier New" w:hAnsi="Courier New"/>
          <w:sz w:val="20"/>
        </w:rPr>
        <w:br/>
        <w:t>Example:</w:t>
      </w:r>
      <w:r>
        <w:rPr>
          <w:rFonts w:ascii="Courier New" w:hAnsi="Courier New"/>
          <w:sz w:val="20"/>
        </w:rPr>
        <w:br/>
      </w:r>
      <w:r>
        <w:rPr>
          <w:rFonts w:ascii="Courier New" w:hAnsi="Courier New"/>
          <w:sz w:val="20"/>
        </w:rPr>
        <w:br/>
        <w:t>Admin logs in -&gt; Selects 'Add Book' -&gt; Enters Title: 'C++ Programming', Author: 'Bjarne Stroustrup', ISBN: 12345.</w:t>
      </w:r>
      <w:r>
        <w:rPr>
          <w:rFonts w:ascii="Courier New" w:hAnsi="Courier New"/>
          <w:sz w:val="20"/>
        </w:rPr>
        <w:br/>
      </w:r>
      <w:r>
        <w:rPr>
          <w:rFonts w:ascii="Courier New" w:hAnsi="Courier New"/>
          <w:sz w:val="20"/>
        </w:rPr>
        <w:br/>
        <w:t>System Response:</w:t>
      </w:r>
      <w:r>
        <w:rPr>
          <w:rFonts w:ascii="Courier New" w:hAnsi="Courier New"/>
          <w:sz w:val="20"/>
        </w:rPr>
        <w:br/>
      </w:r>
      <w:r>
        <w:rPr>
          <w:rFonts w:ascii="Courier New" w:hAnsi="Courier New"/>
          <w:sz w:val="20"/>
        </w:rPr>
        <w:br/>
        <w:t>Book added successfully: 'C++ Programming' by 'Bjarne Stroustrup' (ISBN: 12345).</w:t>
      </w:r>
      <w:r>
        <w:rPr>
          <w:rFonts w:ascii="Courier New" w:hAnsi="Courier New"/>
          <w:sz w:val="20"/>
        </w:rPr>
        <w:br/>
      </w:r>
    </w:p>
    <w:p w14:paraId="4123762D" w14:textId="77777777" w:rsidR="004841B3" w:rsidRPr="00F2778B" w:rsidRDefault="004841B3" w:rsidP="004841B3">
      <w:pPr>
        <w:pStyle w:val="Heading2"/>
        <w:rPr>
          <w:color w:val="auto"/>
        </w:rPr>
      </w:pPr>
      <w:r w:rsidRPr="00F2778B">
        <w:rPr>
          <w:color w:val="auto"/>
        </w:rPr>
        <w:t>Expanded Student Use Cases</w:t>
      </w:r>
    </w:p>
    <w:p w14:paraId="0879651B" w14:textId="77777777" w:rsidR="004841B3" w:rsidRDefault="004841B3" w:rsidP="004841B3">
      <w:r>
        <w:t>Example Workflow for Students</w:t>
      </w:r>
      <w:r>
        <w:br/>
        <w:t>1. A student creates an account by providing their roll number and name.</w:t>
      </w:r>
      <w:r>
        <w:br/>
        <w:t>2. They deposit money into their account for fines or book purchases.</w:t>
      </w:r>
      <w:r>
        <w:br/>
        <w:t>3. The student views the list of available books and issues one.</w:t>
      </w:r>
      <w:r>
        <w:br/>
        <w:t>4. Once done, the student returns the book, ensuring its availability for others.</w:t>
      </w:r>
    </w:p>
    <w:p w14:paraId="34287E99" w14:textId="77777777" w:rsidR="004841B3" w:rsidRPr="00F2778B" w:rsidRDefault="004841B3" w:rsidP="004841B3">
      <w:pPr>
        <w:pStyle w:val="Heading2"/>
        <w:rPr>
          <w:color w:val="auto"/>
        </w:rPr>
      </w:pPr>
      <w:r w:rsidRPr="00F2778B">
        <w:rPr>
          <w:color w:val="auto"/>
        </w:rPr>
        <w:t>Utility Functions Explained</w:t>
      </w:r>
    </w:p>
    <w:p w14:paraId="108D797E" w14:textId="77777777" w:rsidR="004841B3" w:rsidRDefault="004841B3" w:rsidP="004841B3">
      <w:r>
        <w:t>Utility functions play a critical role in maintaining smooth operations. Below is a detailed explanation of some utility functions.</w:t>
      </w:r>
    </w:p>
    <w:p w14:paraId="1E7A9C4F" w14:textId="77777777" w:rsidR="004841B3" w:rsidRDefault="004841B3" w:rsidP="004841B3">
      <w:r>
        <w:t>Clear Input Buffer:</w:t>
      </w:r>
    </w:p>
    <w:p w14:paraId="60CB4BC1" w14:textId="77777777" w:rsidR="004841B3" w:rsidRDefault="004841B3" w:rsidP="004841B3">
      <w:pPr>
        <w:shd w:val="clear" w:color="auto" w:fill="F3F3F3"/>
      </w:pPr>
      <w:r>
        <w:rPr>
          <w:rFonts w:ascii="Courier New" w:hAnsi="Courier New"/>
          <w:sz w:val="20"/>
        </w:rPr>
        <w:br/>
        <w:t xml:space="preserve">void </w:t>
      </w:r>
      <w:proofErr w:type="spellStart"/>
      <w:r>
        <w:rPr>
          <w:rFonts w:ascii="Courier New" w:hAnsi="Courier New"/>
          <w:sz w:val="20"/>
        </w:rPr>
        <w:t>clear_input</w:t>
      </w:r>
      <w:proofErr w:type="spellEnd"/>
      <w:r>
        <w:rPr>
          <w:rFonts w:ascii="Courier New" w:hAnsi="Courier New"/>
          <w:sz w:val="20"/>
        </w:rPr>
        <w:t>() {</w:t>
      </w:r>
      <w:r>
        <w:rPr>
          <w:rFonts w:ascii="Courier New" w:hAnsi="Courier New"/>
          <w:sz w:val="20"/>
        </w:rPr>
        <w:br/>
        <w:t xml:space="preserve">    </w:t>
      </w:r>
      <w:proofErr w:type="spellStart"/>
      <w:r>
        <w:rPr>
          <w:rFonts w:ascii="Courier New" w:hAnsi="Courier New"/>
          <w:sz w:val="20"/>
        </w:rPr>
        <w:t>cin.clear</w:t>
      </w:r>
      <w:proofErr w:type="spellEnd"/>
      <w:r>
        <w:rPr>
          <w:rFonts w:ascii="Courier New" w:hAnsi="Courier New"/>
          <w:sz w:val="20"/>
        </w:rPr>
        <w:t>();</w:t>
      </w:r>
      <w:r>
        <w:rPr>
          <w:rFonts w:ascii="Courier New" w:hAnsi="Courier New"/>
          <w:sz w:val="20"/>
        </w:rPr>
        <w:br/>
        <w:t xml:space="preserve">    </w:t>
      </w:r>
      <w:proofErr w:type="spellStart"/>
      <w:r>
        <w:rPr>
          <w:rFonts w:ascii="Courier New" w:hAnsi="Courier New"/>
          <w:sz w:val="20"/>
        </w:rPr>
        <w:t>cin.ignore</w:t>
      </w:r>
      <w:proofErr w:type="spellEnd"/>
      <w:r>
        <w:rPr>
          <w:rFonts w:ascii="Courier New" w:hAnsi="Courier New"/>
          <w:sz w:val="20"/>
        </w:rPr>
        <w:t>(</w:t>
      </w:r>
      <w:proofErr w:type="spellStart"/>
      <w:r>
        <w:rPr>
          <w:rFonts w:ascii="Courier New" w:hAnsi="Courier New"/>
          <w:sz w:val="20"/>
        </w:rPr>
        <w:t>numeric_limits</w:t>
      </w:r>
      <w:proofErr w:type="spellEnd"/>
      <w:r>
        <w:rPr>
          <w:rFonts w:ascii="Courier New" w:hAnsi="Courier New"/>
          <w:sz w:val="20"/>
        </w:rPr>
        <w:t>&lt;</w:t>
      </w:r>
      <w:proofErr w:type="spellStart"/>
      <w:r>
        <w:rPr>
          <w:rFonts w:ascii="Courier New" w:hAnsi="Courier New"/>
          <w:sz w:val="20"/>
        </w:rPr>
        <w:t>streamsize</w:t>
      </w:r>
      <w:proofErr w:type="spellEnd"/>
      <w:proofErr w:type="gramStart"/>
      <w:r>
        <w:rPr>
          <w:rFonts w:ascii="Courier New" w:hAnsi="Courier New"/>
          <w:sz w:val="20"/>
        </w:rPr>
        <w:t>&gt;::</w:t>
      </w:r>
      <w:proofErr w:type="gramEnd"/>
      <w:r>
        <w:rPr>
          <w:rFonts w:ascii="Courier New" w:hAnsi="Courier New"/>
          <w:sz w:val="20"/>
        </w:rPr>
        <w:t>max(), '\n');</w:t>
      </w:r>
      <w:r>
        <w:rPr>
          <w:rFonts w:ascii="Courier New" w:hAnsi="Courier New"/>
          <w:sz w:val="20"/>
        </w:rPr>
        <w:br/>
        <w:t>}</w:t>
      </w:r>
      <w:r>
        <w:rPr>
          <w:rFonts w:ascii="Courier New" w:hAnsi="Courier New"/>
          <w:sz w:val="20"/>
        </w:rPr>
        <w:br/>
      </w:r>
    </w:p>
    <w:p w14:paraId="722608C5" w14:textId="77777777" w:rsidR="004841B3" w:rsidRDefault="004841B3" w:rsidP="004841B3">
      <w:r>
        <w:lastRenderedPageBreak/>
        <w:t>This function clears the input buffer, preventing unexpected behavior caused by invalid inputs or leftover characters.</w:t>
      </w:r>
    </w:p>
    <w:p w14:paraId="382B6FB8" w14:textId="77777777" w:rsidR="004841B3" w:rsidRPr="00F2778B" w:rsidRDefault="004841B3" w:rsidP="004841B3">
      <w:pPr>
        <w:pStyle w:val="Heading2"/>
        <w:rPr>
          <w:color w:val="auto"/>
        </w:rPr>
      </w:pPr>
      <w:r w:rsidRPr="00F2778B">
        <w:rPr>
          <w:color w:val="auto"/>
        </w:rPr>
        <w:t>System Architecture and Workflow</w:t>
      </w:r>
    </w:p>
    <w:p w14:paraId="7569ACF3" w14:textId="77777777" w:rsidR="004841B3" w:rsidRDefault="004841B3" w:rsidP="004841B3">
      <w:r>
        <w:t>The system architecture is modular, ensuring scalability and maintainability. Each feature is encapsulated within a function, and global variables manage the state. Data persistence is achieved using file handling.</w:t>
      </w:r>
    </w:p>
    <w:p w14:paraId="721CCE93" w14:textId="77777777" w:rsidR="004841B3" w:rsidRPr="00F2778B" w:rsidRDefault="004841B3" w:rsidP="004841B3">
      <w:pPr>
        <w:pStyle w:val="Heading2"/>
        <w:rPr>
          <w:color w:val="auto"/>
        </w:rPr>
      </w:pPr>
      <w:r w:rsidRPr="00F2778B">
        <w:rPr>
          <w:color w:val="auto"/>
        </w:rPr>
        <w:t>Future Enhancements</w:t>
      </w:r>
    </w:p>
    <w:p w14:paraId="562DD79C" w14:textId="77777777" w:rsidR="004841B3" w:rsidRDefault="004841B3" w:rsidP="004841B3">
      <w:r>
        <w:t>The system can be improved with the following enhancements:</w:t>
      </w:r>
      <w:r>
        <w:br/>
        <w:t>- Implement a graphical user interface (GUI).</w:t>
      </w:r>
      <w:r>
        <w:br/>
        <w:t>- Add fine management for overdue books.</w:t>
      </w:r>
      <w:r>
        <w:br/>
        <w:t>- Include book categorization and search functionality.</w:t>
      </w:r>
      <w:r>
        <w:br/>
        <w:t>- Integrate with external databases for large-scale operations.</w:t>
      </w:r>
    </w:p>
    <w:p w14:paraId="37B55F67" w14:textId="77777777" w:rsidR="004841B3" w:rsidRDefault="004841B3" w:rsidP="004841B3">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4419C331" w14:textId="77777777" w:rsidR="004841B3" w:rsidRDefault="004841B3" w:rsidP="004841B3">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2B62014C" w14:textId="77777777" w:rsidR="004841B3" w:rsidRDefault="004841B3" w:rsidP="004841B3">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69D899EC" w14:textId="77777777" w:rsidR="004841B3" w:rsidRDefault="004841B3" w:rsidP="004841B3">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p w14:paraId="60B31BF7" w14:textId="3BAA2ED7" w:rsidR="004841B3" w:rsidRPr="00A94CB8" w:rsidRDefault="004841B3" w:rsidP="004841B3">
      <w:r>
        <w:t>The Library Management System provides a robust platform for managing resources effectively. Its modular design ensures that functionalities are isolated and easy to maintain. Additional features such as fine management, advanced search options, and categorization can further enhance its usability. By incorporating modern techniques, the system can be scaled to meet the demands of larger institutions.</w:t>
      </w:r>
    </w:p>
    <w:sectPr w:rsidR="004841B3" w:rsidRPr="00A94CB8" w:rsidSect="0003461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67A3B" w14:textId="77777777" w:rsidR="00FF2666" w:rsidRDefault="00FF2666" w:rsidP="006D5F32">
      <w:pPr>
        <w:spacing w:after="0" w:line="240" w:lineRule="auto"/>
      </w:pPr>
      <w:r>
        <w:separator/>
      </w:r>
    </w:p>
  </w:endnote>
  <w:endnote w:type="continuationSeparator" w:id="0">
    <w:p w14:paraId="7FAE4904" w14:textId="77777777" w:rsidR="00FF2666" w:rsidRDefault="00FF2666" w:rsidP="006D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199DC" w14:textId="77777777" w:rsidR="00A94CB8" w:rsidRDefault="00A94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DE1C1" w14:textId="503705AF" w:rsidR="00A94CB8" w:rsidRPr="00A94CB8" w:rsidRDefault="00A94CB8" w:rsidP="00A94CB8">
    <w:pPr>
      <w:pStyle w:val="Footer"/>
    </w:pPr>
    <w:r w:rsidRPr="0007410A">
      <w:rPr>
        <w:rFonts w:eastAsia="SimSun"/>
        <w:noProof/>
        <w:sz w:val="52"/>
      </w:rPr>
      <w:drawing>
        <wp:anchor distT="0" distB="0" distL="114300" distR="114300" simplePos="0" relativeHeight="251658240" behindDoc="0" locked="0" layoutInCell="1" allowOverlap="1" wp14:anchorId="69E1F01A" wp14:editId="0A326A02">
          <wp:simplePos x="0" y="0"/>
          <wp:positionH relativeFrom="column">
            <wp:posOffset>-1143000</wp:posOffset>
          </wp:positionH>
          <wp:positionV relativeFrom="paragraph">
            <wp:posOffset>-95201</wp:posOffset>
          </wp:positionV>
          <wp:extent cx="2525395" cy="694600"/>
          <wp:effectExtent l="0" t="0" r="0" b="0"/>
          <wp:wrapTopAndBottom/>
          <wp:docPr id="725410073" name="Picture 5">
            <a:extLst xmlns:a="http://schemas.openxmlformats.org/drawingml/2006/main">
              <a:ext uri="{FF2B5EF4-FFF2-40B4-BE49-F238E27FC236}">
                <a16:creationId xmlns:a16="http://schemas.microsoft.com/office/drawing/2014/main" id="{030A0DA3-A5EB-15F4-379A-E5CCCD88A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0A0DA3-A5EB-15F4-379A-E5CCCD88A944}"/>
                      </a:ext>
                    </a:extLst>
                  </pic:cNvPr>
                  <pic:cNvPicPr>
                    <a:picLocks noChangeAspect="1"/>
                  </pic:cNvPicPr>
                </pic:nvPicPr>
                <pic:blipFill>
                  <a:blip r:embed="rId1"/>
                  <a:stretch>
                    <a:fillRect/>
                  </a:stretch>
                </pic:blipFill>
                <pic:spPr>
                  <a:xfrm>
                    <a:off x="0" y="0"/>
                    <a:ext cx="2525395" cy="6946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3F33B" w14:textId="77777777" w:rsidR="00A94CB8" w:rsidRDefault="00A94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D500D" w14:textId="77777777" w:rsidR="00FF2666" w:rsidRDefault="00FF2666" w:rsidP="006D5F32">
      <w:pPr>
        <w:spacing w:after="0" w:line="240" w:lineRule="auto"/>
      </w:pPr>
      <w:r>
        <w:separator/>
      </w:r>
    </w:p>
  </w:footnote>
  <w:footnote w:type="continuationSeparator" w:id="0">
    <w:p w14:paraId="303E87E6" w14:textId="77777777" w:rsidR="00FF2666" w:rsidRDefault="00FF2666" w:rsidP="006D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24C43" w14:textId="77777777" w:rsidR="00A94CB8" w:rsidRDefault="00A94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D811" w14:textId="77777777" w:rsidR="00A94CB8" w:rsidRDefault="00A94C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D546" w14:textId="77777777" w:rsidR="00A94CB8" w:rsidRDefault="00A94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076946">
    <w:abstractNumId w:val="8"/>
  </w:num>
  <w:num w:numId="2" w16cid:durableId="530454460">
    <w:abstractNumId w:val="6"/>
  </w:num>
  <w:num w:numId="3" w16cid:durableId="406419719">
    <w:abstractNumId w:val="5"/>
  </w:num>
  <w:num w:numId="4" w16cid:durableId="62919057">
    <w:abstractNumId w:val="4"/>
  </w:num>
  <w:num w:numId="5" w16cid:durableId="1036546201">
    <w:abstractNumId w:val="7"/>
  </w:num>
  <w:num w:numId="6" w16cid:durableId="836773366">
    <w:abstractNumId w:val="3"/>
  </w:num>
  <w:num w:numId="7" w16cid:durableId="408575558">
    <w:abstractNumId w:val="2"/>
  </w:num>
  <w:num w:numId="8" w16cid:durableId="1617366371">
    <w:abstractNumId w:val="1"/>
  </w:num>
  <w:num w:numId="9" w16cid:durableId="153977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856"/>
    <w:rsid w:val="0029639D"/>
    <w:rsid w:val="002F36E4"/>
    <w:rsid w:val="00326F90"/>
    <w:rsid w:val="004841B3"/>
    <w:rsid w:val="00534525"/>
    <w:rsid w:val="006D5F32"/>
    <w:rsid w:val="00A65597"/>
    <w:rsid w:val="00A94CB8"/>
    <w:rsid w:val="00AA1D8D"/>
    <w:rsid w:val="00B47730"/>
    <w:rsid w:val="00C60A40"/>
    <w:rsid w:val="00CB0664"/>
    <w:rsid w:val="00DE66E2"/>
    <w:rsid w:val="00F2778B"/>
    <w:rsid w:val="00FC693F"/>
    <w:rsid w:val="00FF2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133C1"/>
  <w14:defaultImageDpi w14:val="300"/>
  <w15:docId w15:val="{2A5C3350-19EA-43CE-B54C-542446BF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Waleed Khalid \ Bachelor of Science in Computer Science</cp:lastModifiedBy>
  <cp:revision>6</cp:revision>
  <dcterms:created xsi:type="dcterms:W3CDTF">2013-12-23T23:15:00Z</dcterms:created>
  <dcterms:modified xsi:type="dcterms:W3CDTF">2025-01-25T19:20:00Z</dcterms:modified>
  <cp:category/>
</cp:coreProperties>
</file>